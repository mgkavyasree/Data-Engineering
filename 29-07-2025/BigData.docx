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381AFF" w14:textId="324FAB8E" w:rsidR="001702E0" w:rsidRPr="004B0860" w:rsidRDefault="00000000" w:rsidP="004B0860">
      <w:pPr>
        <w:pStyle w:val="Title"/>
        <w:spacing w:line="360" w:lineRule="auto"/>
        <w:jc w:val="center"/>
        <w:rPr>
          <w:rFonts w:ascii="Times New Roman" w:hAnsi="Times New Roman" w:cs="Times New Roman"/>
        </w:rPr>
      </w:pPr>
      <w:r w:rsidRPr="004B0860">
        <w:rPr>
          <w:rFonts w:ascii="Times New Roman" w:hAnsi="Times New Roman" w:cs="Times New Roman"/>
        </w:rPr>
        <w:t>Big Data and the 4 V</w:t>
      </w:r>
      <w:r w:rsidR="004B0860">
        <w:rPr>
          <w:rFonts w:ascii="Times New Roman" w:hAnsi="Times New Roman" w:cs="Times New Roman"/>
        </w:rPr>
        <w:t>’</w:t>
      </w:r>
      <w:r w:rsidRPr="004B0860">
        <w:rPr>
          <w:rFonts w:ascii="Times New Roman" w:hAnsi="Times New Roman" w:cs="Times New Roman"/>
        </w:rPr>
        <w:t>s</w:t>
      </w:r>
    </w:p>
    <w:p w14:paraId="4970AFA8" w14:textId="26844B2C" w:rsidR="001702E0" w:rsidRPr="004B0860" w:rsidRDefault="00000000" w:rsidP="004B0860">
      <w:pPr>
        <w:pStyle w:val="Heading2"/>
        <w:spacing w:line="360" w:lineRule="auto"/>
        <w:rPr>
          <w:rFonts w:ascii="Times New Roman" w:hAnsi="Times New Roman" w:cs="Times New Roman"/>
        </w:rPr>
      </w:pPr>
      <w:r w:rsidRPr="004B0860">
        <w:rPr>
          <w:rFonts w:ascii="Times New Roman" w:hAnsi="Times New Roman" w:cs="Times New Roman"/>
        </w:rPr>
        <w:t>Introduction to Big Data</w:t>
      </w:r>
    </w:p>
    <w:p w14:paraId="030FA62A" w14:textId="77777777" w:rsidR="001702E0" w:rsidRPr="004B0860" w:rsidRDefault="00000000" w:rsidP="004B0860">
      <w:pPr>
        <w:pStyle w:val="Heading3"/>
        <w:spacing w:line="360" w:lineRule="auto"/>
        <w:rPr>
          <w:rFonts w:ascii="Times New Roman" w:hAnsi="Times New Roman" w:cs="Times New Roman"/>
        </w:rPr>
      </w:pPr>
      <w:r w:rsidRPr="004B0860">
        <w:rPr>
          <w:rFonts w:ascii="Times New Roman" w:hAnsi="Times New Roman" w:cs="Times New Roman"/>
        </w:rPr>
        <w:t>1.1 What is Big Data?</w:t>
      </w:r>
    </w:p>
    <w:p w14:paraId="0A663C7A" w14:textId="77777777" w:rsidR="001702E0" w:rsidRPr="004B0860" w:rsidRDefault="00000000" w:rsidP="004B0860">
      <w:pPr>
        <w:spacing w:line="360" w:lineRule="auto"/>
        <w:rPr>
          <w:rFonts w:ascii="Times New Roman" w:hAnsi="Times New Roman" w:cs="Times New Roman"/>
        </w:rPr>
      </w:pPr>
      <w:r w:rsidRPr="004B0860">
        <w:rPr>
          <w:rFonts w:ascii="Times New Roman" w:hAnsi="Times New Roman" w:cs="Times New Roman"/>
        </w:rPr>
        <w:t>Big Data refers to vast and complex data sets that traditional data processing applications cannot handle efficiently. These data sets come from a variety of sources such as social media, sensors, online transactions, mobile devices, and more. The term "Big Data" not only refers to the size of the data but also to its variety, velocity, and veracity — the essential dimensions of Big Data.</w:t>
      </w:r>
      <w:r w:rsidRPr="004B0860">
        <w:rPr>
          <w:rFonts w:ascii="Times New Roman" w:hAnsi="Times New Roman" w:cs="Times New Roman"/>
        </w:rPr>
        <w:br/>
      </w:r>
      <w:r w:rsidRPr="004B0860">
        <w:rPr>
          <w:rFonts w:ascii="Times New Roman" w:hAnsi="Times New Roman" w:cs="Times New Roman"/>
        </w:rPr>
        <w:br/>
        <w:t>As digital transformation accelerates, organizations across industries generate enormous volumes of data. Analyzing this data effectively can uncover valuable insights that enhance decision-making, improve services, and provide a competitive advantage.</w:t>
      </w:r>
    </w:p>
    <w:p w14:paraId="0F2AD60A" w14:textId="77777777" w:rsidR="001702E0" w:rsidRPr="004B0860" w:rsidRDefault="00000000" w:rsidP="004B0860">
      <w:pPr>
        <w:pStyle w:val="Heading3"/>
        <w:spacing w:line="360" w:lineRule="auto"/>
        <w:rPr>
          <w:rFonts w:ascii="Times New Roman" w:hAnsi="Times New Roman" w:cs="Times New Roman"/>
        </w:rPr>
      </w:pPr>
      <w:r w:rsidRPr="004B0860">
        <w:rPr>
          <w:rFonts w:ascii="Times New Roman" w:hAnsi="Times New Roman" w:cs="Times New Roman"/>
        </w:rPr>
        <w:t>1.2 Importance of Big Data</w:t>
      </w:r>
    </w:p>
    <w:p w14:paraId="7961ED33" w14:textId="77777777" w:rsidR="001702E0" w:rsidRPr="004B0860" w:rsidRDefault="00000000" w:rsidP="004B0860">
      <w:pPr>
        <w:spacing w:line="360" w:lineRule="auto"/>
        <w:rPr>
          <w:rFonts w:ascii="Times New Roman" w:hAnsi="Times New Roman" w:cs="Times New Roman"/>
        </w:rPr>
      </w:pPr>
      <w:r w:rsidRPr="004B0860">
        <w:rPr>
          <w:rFonts w:ascii="Times New Roman" w:hAnsi="Times New Roman" w:cs="Times New Roman"/>
        </w:rPr>
        <w:t>Big Data analytics helps organizations in:</w:t>
      </w:r>
      <w:r w:rsidRPr="004B0860">
        <w:rPr>
          <w:rFonts w:ascii="Times New Roman" w:hAnsi="Times New Roman" w:cs="Times New Roman"/>
        </w:rPr>
        <w:br/>
        <w:t>- Customer behavior analysis</w:t>
      </w:r>
      <w:r w:rsidRPr="004B0860">
        <w:rPr>
          <w:rFonts w:ascii="Times New Roman" w:hAnsi="Times New Roman" w:cs="Times New Roman"/>
        </w:rPr>
        <w:br/>
        <w:t>- Predictive maintenance</w:t>
      </w:r>
      <w:r w:rsidRPr="004B0860">
        <w:rPr>
          <w:rFonts w:ascii="Times New Roman" w:hAnsi="Times New Roman" w:cs="Times New Roman"/>
        </w:rPr>
        <w:br/>
        <w:t>- Fraud detection</w:t>
      </w:r>
      <w:r w:rsidRPr="004B0860">
        <w:rPr>
          <w:rFonts w:ascii="Times New Roman" w:hAnsi="Times New Roman" w:cs="Times New Roman"/>
        </w:rPr>
        <w:br/>
        <w:t>- Healthcare diagnostics</w:t>
      </w:r>
      <w:r w:rsidRPr="004B0860">
        <w:rPr>
          <w:rFonts w:ascii="Times New Roman" w:hAnsi="Times New Roman" w:cs="Times New Roman"/>
        </w:rPr>
        <w:br/>
        <w:t>- Real-time decision making</w:t>
      </w:r>
      <w:r w:rsidRPr="004B0860">
        <w:rPr>
          <w:rFonts w:ascii="Times New Roman" w:hAnsi="Times New Roman" w:cs="Times New Roman"/>
        </w:rPr>
        <w:br/>
        <w:t>- Improving operational efficiency</w:t>
      </w:r>
      <w:r w:rsidRPr="004B0860">
        <w:rPr>
          <w:rFonts w:ascii="Times New Roman" w:hAnsi="Times New Roman" w:cs="Times New Roman"/>
        </w:rPr>
        <w:br/>
      </w:r>
      <w:r w:rsidRPr="004B0860">
        <w:rPr>
          <w:rFonts w:ascii="Times New Roman" w:hAnsi="Times New Roman" w:cs="Times New Roman"/>
        </w:rPr>
        <w:br/>
        <w:t>The ability to capture, store, and analyze data in real time has revolutionized sectors like finance, retail, manufacturing, and government services.</w:t>
      </w:r>
    </w:p>
    <w:p w14:paraId="3CD5BB98" w14:textId="4F2100A2" w:rsidR="001702E0" w:rsidRPr="004B0860" w:rsidRDefault="00000000" w:rsidP="004B0860">
      <w:pPr>
        <w:pStyle w:val="Heading2"/>
        <w:spacing w:line="360" w:lineRule="auto"/>
        <w:rPr>
          <w:rFonts w:ascii="Times New Roman" w:hAnsi="Times New Roman" w:cs="Times New Roman"/>
        </w:rPr>
      </w:pPr>
      <w:r w:rsidRPr="004B0860">
        <w:rPr>
          <w:rFonts w:ascii="Times New Roman" w:hAnsi="Times New Roman" w:cs="Times New Roman"/>
        </w:rPr>
        <w:t>The 4 Vs of Big Data</w:t>
      </w:r>
    </w:p>
    <w:p w14:paraId="6E8A9467" w14:textId="77777777" w:rsidR="001702E0" w:rsidRPr="004B0860" w:rsidRDefault="00000000" w:rsidP="004B0860">
      <w:pPr>
        <w:spacing w:line="360" w:lineRule="auto"/>
        <w:rPr>
          <w:rFonts w:ascii="Times New Roman" w:hAnsi="Times New Roman" w:cs="Times New Roman"/>
        </w:rPr>
      </w:pPr>
      <w:r w:rsidRPr="004B0860">
        <w:rPr>
          <w:rFonts w:ascii="Times New Roman" w:hAnsi="Times New Roman" w:cs="Times New Roman"/>
        </w:rPr>
        <w:t>The concept of Big Data is often defined by four key characteristics — known as the 4 Vs: Volume, Velocity, Variety, and Veracity.</w:t>
      </w:r>
    </w:p>
    <w:p w14:paraId="556C199F" w14:textId="77777777" w:rsidR="001702E0" w:rsidRPr="004B0860" w:rsidRDefault="00000000" w:rsidP="004B0860">
      <w:pPr>
        <w:pStyle w:val="Heading3"/>
        <w:spacing w:line="360" w:lineRule="auto"/>
        <w:rPr>
          <w:rFonts w:ascii="Times New Roman" w:hAnsi="Times New Roman" w:cs="Times New Roman"/>
        </w:rPr>
      </w:pPr>
      <w:r w:rsidRPr="004B0860">
        <w:rPr>
          <w:rFonts w:ascii="Times New Roman" w:hAnsi="Times New Roman" w:cs="Times New Roman"/>
        </w:rPr>
        <w:t>2.1 Volume</w:t>
      </w:r>
    </w:p>
    <w:p w14:paraId="01B7F40E" w14:textId="77777777" w:rsidR="004B0860" w:rsidRDefault="00000000" w:rsidP="004B0860">
      <w:pPr>
        <w:spacing w:line="360" w:lineRule="auto"/>
        <w:rPr>
          <w:rFonts w:ascii="Times New Roman" w:hAnsi="Times New Roman" w:cs="Times New Roman"/>
        </w:rPr>
      </w:pPr>
      <w:r w:rsidRPr="004B0860">
        <w:rPr>
          <w:rFonts w:ascii="Times New Roman" w:hAnsi="Times New Roman" w:cs="Times New Roman"/>
        </w:rPr>
        <w:t>Volume refers to the vast amount of data generated every second. Sources include social media, IoT devices, machine logs, transaction records, and multimedia content.</w:t>
      </w:r>
      <w:r w:rsidRPr="004B0860">
        <w:rPr>
          <w:rFonts w:ascii="Times New Roman" w:hAnsi="Times New Roman" w:cs="Times New Roman"/>
        </w:rPr>
        <w:br/>
      </w:r>
    </w:p>
    <w:p w14:paraId="2F1FB950" w14:textId="091A68B3" w:rsidR="001702E0" w:rsidRPr="004B0860" w:rsidRDefault="00000000" w:rsidP="004B0860">
      <w:pPr>
        <w:spacing w:line="360" w:lineRule="auto"/>
        <w:rPr>
          <w:rFonts w:ascii="Times New Roman" w:hAnsi="Times New Roman" w:cs="Times New Roman"/>
        </w:rPr>
      </w:pPr>
      <w:r w:rsidRPr="004B0860">
        <w:rPr>
          <w:rFonts w:ascii="Times New Roman" w:hAnsi="Times New Roman" w:cs="Times New Roman"/>
        </w:rPr>
        <w:lastRenderedPageBreak/>
        <w:t>- Example: Facebook processes over 4 petabytes of data daily.</w:t>
      </w:r>
      <w:r w:rsidRPr="004B0860">
        <w:rPr>
          <w:rFonts w:ascii="Times New Roman" w:hAnsi="Times New Roman" w:cs="Times New Roman"/>
        </w:rPr>
        <w:br/>
        <w:t>- Challenge: Requires scalable storage solutions and parallel processing technologies like Hadoop and cloud platforms.</w:t>
      </w:r>
    </w:p>
    <w:p w14:paraId="6F14EFA7" w14:textId="77777777" w:rsidR="001702E0" w:rsidRPr="004B0860" w:rsidRDefault="00000000" w:rsidP="004B0860">
      <w:pPr>
        <w:pStyle w:val="Heading3"/>
        <w:spacing w:line="360" w:lineRule="auto"/>
        <w:rPr>
          <w:rFonts w:ascii="Times New Roman" w:hAnsi="Times New Roman" w:cs="Times New Roman"/>
        </w:rPr>
      </w:pPr>
      <w:r w:rsidRPr="004B0860">
        <w:rPr>
          <w:rFonts w:ascii="Times New Roman" w:hAnsi="Times New Roman" w:cs="Times New Roman"/>
        </w:rPr>
        <w:t>2.2 Velocity</w:t>
      </w:r>
    </w:p>
    <w:p w14:paraId="113ABF59" w14:textId="77777777" w:rsidR="001702E0" w:rsidRPr="004B0860" w:rsidRDefault="00000000" w:rsidP="004B0860">
      <w:pPr>
        <w:spacing w:line="360" w:lineRule="auto"/>
        <w:rPr>
          <w:rFonts w:ascii="Times New Roman" w:hAnsi="Times New Roman" w:cs="Times New Roman"/>
        </w:rPr>
      </w:pPr>
      <w:r w:rsidRPr="004B0860">
        <w:rPr>
          <w:rFonts w:ascii="Times New Roman" w:hAnsi="Times New Roman" w:cs="Times New Roman"/>
        </w:rPr>
        <w:t>Velocity is the speed at which data is generated, transmitted, and processed. In today's world, data is produced in real time or near-real time.</w:t>
      </w:r>
      <w:r w:rsidRPr="004B0860">
        <w:rPr>
          <w:rFonts w:ascii="Times New Roman" w:hAnsi="Times New Roman" w:cs="Times New Roman"/>
        </w:rPr>
        <w:br/>
      </w:r>
      <w:r w:rsidRPr="004B0860">
        <w:rPr>
          <w:rFonts w:ascii="Times New Roman" w:hAnsi="Times New Roman" w:cs="Times New Roman"/>
        </w:rPr>
        <w:br/>
        <w:t>- Example: Stock market transactions, sensor data in autonomous vehicles.</w:t>
      </w:r>
      <w:r w:rsidRPr="004B0860">
        <w:rPr>
          <w:rFonts w:ascii="Times New Roman" w:hAnsi="Times New Roman" w:cs="Times New Roman"/>
        </w:rPr>
        <w:br/>
        <w:t>- Challenge: Systems must handle data streams and provide real-time analytics.</w:t>
      </w:r>
    </w:p>
    <w:p w14:paraId="15CB7F8B" w14:textId="59F44CAC" w:rsidR="001702E0" w:rsidRPr="004B0860" w:rsidRDefault="00000000" w:rsidP="004B0860">
      <w:pPr>
        <w:pStyle w:val="Heading2"/>
        <w:spacing w:line="360" w:lineRule="auto"/>
        <w:rPr>
          <w:rFonts w:ascii="Times New Roman" w:hAnsi="Times New Roman" w:cs="Times New Roman"/>
        </w:rPr>
      </w:pPr>
      <w:r w:rsidRPr="004B0860">
        <w:rPr>
          <w:rFonts w:ascii="Times New Roman" w:hAnsi="Times New Roman" w:cs="Times New Roman"/>
        </w:rPr>
        <w:t>Variety and Veracity</w:t>
      </w:r>
    </w:p>
    <w:p w14:paraId="3AE8B28A" w14:textId="77777777" w:rsidR="001702E0" w:rsidRPr="004B0860" w:rsidRDefault="00000000" w:rsidP="004B0860">
      <w:pPr>
        <w:pStyle w:val="Heading3"/>
        <w:spacing w:line="360" w:lineRule="auto"/>
        <w:rPr>
          <w:rFonts w:ascii="Times New Roman" w:hAnsi="Times New Roman" w:cs="Times New Roman"/>
        </w:rPr>
      </w:pPr>
      <w:r w:rsidRPr="004B0860">
        <w:rPr>
          <w:rFonts w:ascii="Times New Roman" w:hAnsi="Times New Roman" w:cs="Times New Roman"/>
        </w:rPr>
        <w:t>3.1 Variety</w:t>
      </w:r>
    </w:p>
    <w:p w14:paraId="0C163712" w14:textId="77777777" w:rsidR="001702E0" w:rsidRPr="004B0860" w:rsidRDefault="00000000" w:rsidP="004B0860">
      <w:pPr>
        <w:spacing w:line="360" w:lineRule="auto"/>
        <w:rPr>
          <w:rFonts w:ascii="Times New Roman" w:hAnsi="Times New Roman" w:cs="Times New Roman"/>
        </w:rPr>
      </w:pPr>
      <w:r w:rsidRPr="004B0860">
        <w:rPr>
          <w:rFonts w:ascii="Times New Roman" w:hAnsi="Times New Roman" w:cs="Times New Roman"/>
        </w:rPr>
        <w:t>Variety refers to the different types and sources of data — both structured and unstructured. Traditional databases store structured data, while Big Data includes semi-structured and unstructured data types like images, videos, emails, audio, and social media posts.</w:t>
      </w:r>
      <w:r w:rsidRPr="004B0860">
        <w:rPr>
          <w:rFonts w:ascii="Times New Roman" w:hAnsi="Times New Roman" w:cs="Times New Roman"/>
        </w:rPr>
        <w:br/>
      </w:r>
      <w:r w:rsidRPr="004B0860">
        <w:rPr>
          <w:rFonts w:ascii="Times New Roman" w:hAnsi="Times New Roman" w:cs="Times New Roman"/>
        </w:rPr>
        <w:br/>
        <w:t>- Structured: Relational databases (tables, rows, columns)</w:t>
      </w:r>
      <w:r w:rsidRPr="004B0860">
        <w:rPr>
          <w:rFonts w:ascii="Times New Roman" w:hAnsi="Times New Roman" w:cs="Times New Roman"/>
        </w:rPr>
        <w:br/>
        <w:t>- Unstructured: Emails, social media, video/audio files</w:t>
      </w:r>
      <w:r w:rsidRPr="004B0860">
        <w:rPr>
          <w:rFonts w:ascii="Times New Roman" w:hAnsi="Times New Roman" w:cs="Times New Roman"/>
        </w:rPr>
        <w:br/>
        <w:t>- Semi-structured: XML, JSON files</w:t>
      </w:r>
      <w:r w:rsidRPr="004B0860">
        <w:rPr>
          <w:rFonts w:ascii="Times New Roman" w:hAnsi="Times New Roman" w:cs="Times New Roman"/>
        </w:rPr>
        <w:br/>
      </w:r>
      <w:r w:rsidRPr="004B0860">
        <w:rPr>
          <w:rFonts w:ascii="Times New Roman" w:hAnsi="Times New Roman" w:cs="Times New Roman"/>
        </w:rPr>
        <w:br/>
        <w:t>- Challenge: Integration and analysis of diverse data types using tools like Apache Spark, NoSQL databases, and Natural Language Processing (NLP).</w:t>
      </w:r>
    </w:p>
    <w:p w14:paraId="4B4B6656" w14:textId="77777777" w:rsidR="001702E0" w:rsidRPr="004B0860" w:rsidRDefault="00000000" w:rsidP="004B0860">
      <w:pPr>
        <w:pStyle w:val="Heading3"/>
        <w:spacing w:line="360" w:lineRule="auto"/>
        <w:rPr>
          <w:rFonts w:ascii="Times New Roman" w:hAnsi="Times New Roman" w:cs="Times New Roman"/>
        </w:rPr>
      </w:pPr>
      <w:r w:rsidRPr="004B0860">
        <w:rPr>
          <w:rFonts w:ascii="Times New Roman" w:hAnsi="Times New Roman" w:cs="Times New Roman"/>
        </w:rPr>
        <w:t>3.2 Veracity</w:t>
      </w:r>
    </w:p>
    <w:p w14:paraId="26A1BEF2" w14:textId="77777777" w:rsidR="001702E0" w:rsidRPr="004B0860" w:rsidRDefault="00000000" w:rsidP="004B0860">
      <w:pPr>
        <w:spacing w:line="360" w:lineRule="auto"/>
        <w:rPr>
          <w:rFonts w:ascii="Times New Roman" w:hAnsi="Times New Roman" w:cs="Times New Roman"/>
        </w:rPr>
      </w:pPr>
      <w:r w:rsidRPr="004B0860">
        <w:rPr>
          <w:rFonts w:ascii="Times New Roman" w:hAnsi="Times New Roman" w:cs="Times New Roman"/>
        </w:rPr>
        <w:t>Veracity refers to the accuracy, trustworthiness, and reliability of the data. High-volume data often includes inconsistencies, missing values, and noise.</w:t>
      </w:r>
      <w:r w:rsidRPr="004B0860">
        <w:rPr>
          <w:rFonts w:ascii="Times New Roman" w:hAnsi="Times New Roman" w:cs="Times New Roman"/>
        </w:rPr>
        <w:br/>
      </w:r>
      <w:r w:rsidRPr="004B0860">
        <w:rPr>
          <w:rFonts w:ascii="Times New Roman" w:hAnsi="Times New Roman" w:cs="Times New Roman"/>
        </w:rPr>
        <w:br/>
        <w:t>- Example: Social media data can be biased or misleading.</w:t>
      </w:r>
      <w:r w:rsidRPr="004B0860">
        <w:rPr>
          <w:rFonts w:ascii="Times New Roman" w:hAnsi="Times New Roman" w:cs="Times New Roman"/>
        </w:rPr>
        <w:br/>
        <w:t>- Challenge: Ensuring data quality and filtering out irrelevant or incorrect information using data cleaning techniques.</w:t>
      </w:r>
    </w:p>
    <w:p w14:paraId="26270B41" w14:textId="2F49952F" w:rsidR="001702E0" w:rsidRPr="004B0860" w:rsidRDefault="00000000" w:rsidP="004B0860">
      <w:pPr>
        <w:pStyle w:val="Heading2"/>
        <w:spacing w:line="360" w:lineRule="auto"/>
        <w:rPr>
          <w:rFonts w:ascii="Times New Roman" w:hAnsi="Times New Roman" w:cs="Times New Roman"/>
        </w:rPr>
      </w:pPr>
      <w:r w:rsidRPr="004B0860">
        <w:rPr>
          <w:rFonts w:ascii="Times New Roman" w:hAnsi="Times New Roman" w:cs="Times New Roman"/>
        </w:rPr>
        <w:lastRenderedPageBreak/>
        <w:t>Applications and Future of Big Data</w:t>
      </w:r>
    </w:p>
    <w:p w14:paraId="42E77F13" w14:textId="77777777" w:rsidR="001702E0" w:rsidRPr="004B0860" w:rsidRDefault="00000000" w:rsidP="004B0860">
      <w:pPr>
        <w:pStyle w:val="Heading3"/>
        <w:spacing w:line="360" w:lineRule="auto"/>
        <w:rPr>
          <w:rFonts w:ascii="Times New Roman" w:hAnsi="Times New Roman" w:cs="Times New Roman"/>
        </w:rPr>
      </w:pPr>
      <w:r w:rsidRPr="004B0860">
        <w:rPr>
          <w:rFonts w:ascii="Times New Roman" w:hAnsi="Times New Roman" w:cs="Times New Roman"/>
        </w:rPr>
        <w:t>4.1 Real-world Applications</w:t>
      </w:r>
    </w:p>
    <w:p w14:paraId="4602DA29" w14:textId="77777777" w:rsidR="001702E0" w:rsidRPr="004B0860" w:rsidRDefault="00000000" w:rsidP="004B0860">
      <w:pPr>
        <w:spacing w:line="360" w:lineRule="auto"/>
        <w:rPr>
          <w:rFonts w:ascii="Times New Roman" w:hAnsi="Times New Roman" w:cs="Times New Roman"/>
        </w:rPr>
      </w:pPr>
      <w:r w:rsidRPr="004B0860">
        <w:rPr>
          <w:rFonts w:ascii="Times New Roman" w:hAnsi="Times New Roman" w:cs="Times New Roman"/>
        </w:rPr>
        <w:t>- Healthcare: Predicting outbreaks, improving patient care through wearable devices.</w:t>
      </w:r>
      <w:r w:rsidRPr="004B0860">
        <w:rPr>
          <w:rFonts w:ascii="Times New Roman" w:hAnsi="Times New Roman" w:cs="Times New Roman"/>
        </w:rPr>
        <w:br/>
        <w:t>- Finance: Fraud detection, personalized banking.</w:t>
      </w:r>
      <w:r w:rsidRPr="004B0860">
        <w:rPr>
          <w:rFonts w:ascii="Times New Roman" w:hAnsi="Times New Roman" w:cs="Times New Roman"/>
        </w:rPr>
        <w:br/>
        <w:t>- Retail: Targeted marketing, inventory optimization.</w:t>
      </w:r>
      <w:r w:rsidRPr="004B0860">
        <w:rPr>
          <w:rFonts w:ascii="Times New Roman" w:hAnsi="Times New Roman" w:cs="Times New Roman"/>
        </w:rPr>
        <w:br/>
        <w:t>- Manufacturing: Predictive maintenance, quality control.</w:t>
      </w:r>
      <w:r w:rsidRPr="004B0860">
        <w:rPr>
          <w:rFonts w:ascii="Times New Roman" w:hAnsi="Times New Roman" w:cs="Times New Roman"/>
        </w:rPr>
        <w:br/>
        <w:t>- Smart Cities: Traffic management, energy efficiency, surveillance.</w:t>
      </w:r>
    </w:p>
    <w:p w14:paraId="76784410" w14:textId="77777777" w:rsidR="001702E0" w:rsidRPr="004B0860" w:rsidRDefault="00000000" w:rsidP="004B0860">
      <w:pPr>
        <w:pStyle w:val="Heading3"/>
        <w:spacing w:line="360" w:lineRule="auto"/>
        <w:rPr>
          <w:rFonts w:ascii="Times New Roman" w:hAnsi="Times New Roman" w:cs="Times New Roman"/>
        </w:rPr>
      </w:pPr>
      <w:r w:rsidRPr="004B0860">
        <w:rPr>
          <w:rFonts w:ascii="Times New Roman" w:hAnsi="Times New Roman" w:cs="Times New Roman"/>
        </w:rPr>
        <w:t>4.2 Future Trends in Big Data</w:t>
      </w:r>
    </w:p>
    <w:p w14:paraId="7ED80C99" w14:textId="77777777" w:rsidR="001702E0" w:rsidRPr="004B0860" w:rsidRDefault="00000000" w:rsidP="004B0860">
      <w:pPr>
        <w:spacing w:line="360" w:lineRule="auto"/>
        <w:rPr>
          <w:rFonts w:ascii="Times New Roman" w:hAnsi="Times New Roman" w:cs="Times New Roman"/>
        </w:rPr>
      </w:pPr>
      <w:r w:rsidRPr="004B0860">
        <w:rPr>
          <w:rFonts w:ascii="Times New Roman" w:hAnsi="Times New Roman" w:cs="Times New Roman"/>
        </w:rPr>
        <w:t>- Artificial Intelligence (AI) Integration: Using machine learning for advanced analytics.</w:t>
      </w:r>
      <w:r w:rsidRPr="004B0860">
        <w:rPr>
          <w:rFonts w:ascii="Times New Roman" w:hAnsi="Times New Roman" w:cs="Times New Roman"/>
        </w:rPr>
        <w:br/>
        <w:t>- Edge Computing: Processing data near its source to reduce latency.</w:t>
      </w:r>
      <w:r w:rsidRPr="004B0860">
        <w:rPr>
          <w:rFonts w:ascii="Times New Roman" w:hAnsi="Times New Roman" w:cs="Times New Roman"/>
        </w:rPr>
        <w:br/>
        <w:t>- Data Privacy &amp; Governance: Ensuring compliance with regulations like GDPR.</w:t>
      </w:r>
      <w:r w:rsidRPr="004B0860">
        <w:rPr>
          <w:rFonts w:ascii="Times New Roman" w:hAnsi="Times New Roman" w:cs="Times New Roman"/>
        </w:rPr>
        <w:br/>
        <w:t>- Data-as-a-Service (DaaS): Providing cloud-based data services to enterprises.</w:t>
      </w:r>
    </w:p>
    <w:p w14:paraId="41685446" w14:textId="77777777" w:rsidR="001702E0" w:rsidRPr="004B0860" w:rsidRDefault="00000000" w:rsidP="004B0860">
      <w:pPr>
        <w:pStyle w:val="Heading3"/>
        <w:spacing w:line="360" w:lineRule="auto"/>
        <w:rPr>
          <w:rFonts w:ascii="Times New Roman" w:hAnsi="Times New Roman" w:cs="Times New Roman"/>
        </w:rPr>
      </w:pPr>
      <w:r w:rsidRPr="004B0860">
        <w:rPr>
          <w:rFonts w:ascii="Times New Roman" w:hAnsi="Times New Roman" w:cs="Times New Roman"/>
        </w:rPr>
        <w:t>Conclusion</w:t>
      </w:r>
    </w:p>
    <w:p w14:paraId="5A75E3A9" w14:textId="77777777" w:rsidR="001702E0" w:rsidRPr="004B0860" w:rsidRDefault="00000000" w:rsidP="004B0860">
      <w:pPr>
        <w:spacing w:line="360" w:lineRule="auto"/>
        <w:rPr>
          <w:rFonts w:ascii="Times New Roman" w:hAnsi="Times New Roman" w:cs="Times New Roman"/>
        </w:rPr>
      </w:pPr>
      <w:r w:rsidRPr="004B0860">
        <w:rPr>
          <w:rFonts w:ascii="Times New Roman" w:hAnsi="Times New Roman" w:cs="Times New Roman"/>
        </w:rPr>
        <w:t>Big Data, characterized by the 4 Vs — Volume, Velocity, Variety, and Veracity — is transforming the way businesses operate and make decisions. With continuous advancements in data analytics tools and techniques, Big Data will play a vital role in driving innovation, efficiency, and competitiveness in the digital age.</w:t>
      </w:r>
    </w:p>
    <w:sectPr w:rsidR="001702E0" w:rsidRPr="004B0860" w:rsidSect="004B0860">
      <w:pgSz w:w="12240" w:h="15840"/>
      <w:pgMar w:top="1440" w:right="1800" w:bottom="1440" w:left="1800" w:header="45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3F0661" w14:textId="77777777" w:rsidR="00D929B7" w:rsidRDefault="00D929B7" w:rsidP="004B0860">
      <w:pPr>
        <w:spacing w:after="0" w:line="240" w:lineRule="auto"/>
      </w:pPr>
      <w:r>
        <w:separator/>
      </w:r>
    </w:p>
  </w:endnote>
  <w:endnote w:type="continuationSeparator" w:id="0">
    <w:p w14:paraId="2B9B9E12" w14:textId="77777777" w:rsidR="00D929B7" w:rsidRDefault="00D929B7" w:rsidP="004B0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9625B8" w14:textId="77777777" w:rsidR="00D929B7" w:rsidRDefault="00D929B7" w:rsidP="004B0860">
      <w:pPr>
        <w:spacing w:after="0" w:line="240" w:lineRule="auto"/>
      </w:pPr>
      <w:r>
        <w:separator/>
      </w:r>
    </w:p>
  </w:footnote>
  <w:footnote w:type="continuationSeparator" w:id="0">
    <w:p w14:paraId="6BFF913B" w14:textId="77777777" w:rsidR="00D929B7" w:rsidRDefault="00D929B7" w:rsidP="004B08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0232230">
    <w:abstractNumId w:val="8"/>
  </w:num>
  <w:num w:numId="2" w16cid:durableId="354695552">
    <w:abstractNumId w:val="6"/>
  </w:num>
  <w:num w:numId="3" w16cid:durableId="350573829">
    <w:abstractNumId w:val="5"/>
  </w:num>
  <w:num w:numId="4" w16cid:durableId="1402798923">
    <w:abstractNumId w:val="4"/>
  </w:num>
  <w:num w:numId="5" w16cid:durableId="1231696756">
    <w:abstractNumId w:val="7"/>
  </w:num>
  <w:num w:numId="6" w16cid:durableId="369185226">
    <w:abstractNumId w:val="3"/>
  </w:num>
  <w:num w:numId="7" w16cid:durableId="1374306406">
    <w:abstractNumId w:val="2"/>
  </w:num>
  <w:num w:numId="8" w16cid:durableId="680157288">
    <w:abstractNumId w:val="1"/>
  </w:num>
  <w:num w:numId="9" w16cid:durableId="1598514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02E0"/>
    <w:rsid w:val="0029639D"/>
    <w:rsid w:val="00326F90"/>
    <w:rsid w:val="004B0860"/>
    <w:rsid w:val="00AA1D8D"/>
    <w:rsid w:val="00B47730"/>
    <w:rsid w:val="00C04E74"/>
    <w:rsid w:val="00CB0664"/>
    <w:rsid w:val="00D929B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462E3A"/>
  <w14:defaultImageDpi w14:val="300"/>
  <w15:docId w15:val="{FBB721BE-C6CD-4566-870D-8ED896992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Kavyasree MG</cp:lastModifiedBy>
  <cp:revision>2</cp:revision>
  <dcterms:created xsi:type="dcterms:W3CDTF">2025-07-29T05:12:00Z</dcterms:created>
  <dcterms:modified xsi:type="dcterms:W3CDTF">2025-07-29T05:12:00Z</dcterms:modified>
  <cp:category/>
</cp:coreProperties>
</file>